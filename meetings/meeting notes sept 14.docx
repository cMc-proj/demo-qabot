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2B1FA" w14:textId="77777777" w:rsidR="00BB35A1" w:rsidRDefault="00000000">
      <w:pPr>
        <w:pStyle w:val="Heading1"/>
      </w:pPr>
      <w:r>
        <w:t>Meeting Notes Template (Lined Version)</w:t>
      </w:r>
    </w:p>
    <w:p w14:paraId="7EF28322" w14:textId="266E1594" w:rsidR="00BB35A1" w:rsidRDefault="00000000">
      <w:r>
        <w:t xml:space="preserve">Date: </w:t>
      </w:r>
      <w:r w:rsidR="00B93DBF">
        <w:t>9/14/2025</w:t>
      </w:r>
    </w:p>
    <w:p w14:paraId="1170AE46" w14:textId="77777777" w:rsidR="00BB35A1" w:rsidRDefault="00BB35A1"/>
    <w:p w14:paraId="2ADA7020" w14:textId="7D7E3F59" w:rsidR="00BB35A1" w:rsidRDefault="00000000" w:rsidP="00B93DBF">
      <w:pPr>
        <w:pStyle w:val="Heading2"/>
        <w:numPr>
          <w:ilvl w:val="0"/>
          <w:numId w:val="10"/>
        </w:numPr>
      </w:pPr>
      <w:r>
        <w:t>Key Decisions</w:t>
      </w:r>
    </w:p>
    <w:p w14:paraId="456CE447" w14:textId="77777777" w:rsidR="00B93DBF" w:rsidRPr="00B93DBF" w:rsidRDefault="00B93DBF" w:rsidP="00B93DBF"/>
    <w:p w14:paraId="70244BFA" w14:textId="21885C75" w:rsidR="00BB35A1" w:rsidRDefault="00000000" w:rsidP="00B93DBF">
      <w:pPr>
        <w:pStyle w:val="Heading2"/>
        <w:numPr>
          <w:ilvl w:val="0"/>
          <w:numId w:val="10"/>
        </w:numPr>
      </w:pPr>
      <w:r>
        <w:t>Objectives Discussed</w:t>
      </w:r>
    </w:p>
    <w:p w14:paraId="40D91455" w14:textId="77777777" w:rsidR="00B93DBF" w:rsidRDefault="00B93DBF" w:rsidP="00B93DBF">
      <w:pPr>
        <w:pStyle w:val="ListParagraph"/>
      </w:pPr>
    </w:p>
    <w:p w14:paraId="771FFF0C" w14:textId="77777777" w:rsidR="00B93DBF" w:rsidRPr="00B93DBF" w:rsidRDefault="00B93DBF" w:rsidP="00B93DBF">
      <w:pPr>
        <w:pStyle w:val="ListParagraph"/>
      </w:pPr>
    </w:p>
    <w:p w14:paraId="28955283" w14:textId="57E3BA71" w:rsidR="00BB35A1" w:rsidRDefault="00000000" w:rsidP="00B93DBF">
      <w:pPr>
        <w:pStyle w:val="Heading2"/>
        <w:numPr>
          <w:ilvl w:val="0"/>
          <w:numId w:val="10"/>
        </w:numPr>
      </w:pPr>
      <w:r>
        <w:t>Questions / Open Issues</w:t>
      </w:r>
    </w:p>
    <w:p w14:paraId="24F14B55" w14:textId="77777777" w:rsidR="00B93DBF" w:rsidRPr="00B93DBF" w:rsidRDefault="00B93DBF" w:rsidP="00B93DBF">
      <w:pPr>
        <w:pStyle w:val="ListParagraph"/>
      </w:pPr>
    </w:p>
    <w:p w14:paraId="5205006A" w14:textId="15C5CD7F" w:rsidR="00BB35A1" w:rsidRDefault="00000000" w:rsidP="00B93DBF">
      <w:pPr>
        <w:pStyle w:val="Heading2"/>
        <w:numPr>
          <w:ilvl w:val="0"/>
          <w:numId w:val="10"/>
        </w:numPr>
      </w:pPr>
      <w:r>
        <w:t>Next Steps / Action Items</w:t>
      </w:r>
    </w:p>
    <w:p w14:paraId="1EA0B17D" w14:textId="77777777" w:rsidR="00B93DBF" w:rsidRPr="00B93DBF" w:rsidRDefault="00B93DBF" w:rsidP="00B93DBF">
      <w:pPr>
        <w:pStyle w:val="ListParagraph"/>
      </w:pPr>
    </w:p>
    <w:p w14:paraId="206B461A" w14:textId="5D10FF64" w:rsidR="00BB35A1" w:rsidRDefault="00BB35A1"/>
    <w:sectPr w:rsidR="00BB35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85F28E0"/>
    <w:multiLevelType w:val="hybridMultilevel"/>
    <w:tmpl w:val="875C5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672071">
    <w:abstractNumId w:val="8"/>
  </w:num>
  <w:num w:numId="2" w16cid:durableId="1012299391">
    <w:abstractNumId w:val="6"/>
  </w:num>
  <w:num w:numId="3" w16cid:durableId="891498528">
    <w:abstractNumId w:val="5"/>
  </w:num>
  <w:num w:numId="4" w16cid:durableId="1681664193">
    <w:abstractNumId w:val="4"/>
  </w:num>
  <w:num w:numId="5" w16cid:durableId="1487356399">
    <w:abstractNumId w:val="7"/>
  </w:num>
  <w:num w:numId="6" w16cid:durableId="1171337982">
    <w:abstractNumId w:val="3"/>
  </w:num>
  <w:num w:numId="7" w16cid:durableId="91897144">
    <w:abstractNumId w:val="2"/>
  </w:num>
  <w:num w:numId="8" w16cid:durableId="1126581381">
    <w:abstractNumId w:val="1"/>
  </w:num>
  <w:num w:numId="9" w16cid:durableId="764809043">
    <w:abstractNumId w:val="0"/>
  </w:num>
  <w:num w:numId="10" w16cid:durableId="5141547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93DBF"/>
    <w:rsid w:val="00BB35A1"/>
    <w:rsid w:val="00BB3B2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B7EA0C"/>
  <w14:defaultImageDpi w14:val="300"/>
  <w15:docId w15:val="{159EC965-ED31-495C-8831-610A4A377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Kuehn, Jackson</cp:lastModifiedBy>
  <cp:revision>2</cp:revision>
  <dcterms:created xsi:type="dcterms:W3CDTF">2025-09-14T08:18:00Z</dcterms:created>
  <dcterms:modified xsi:type="dcterms:W3CDTF">2025-09-14T08:18:00Z</dcterms:modified>
  <cp:category/>
</cp:coreProperties>
</file>