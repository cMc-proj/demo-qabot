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7363" w14:textId="77777777" w:rsidR="00C203E8" w:rsidRDefault="00000000">
      <w:pPr>
        <w:jc w:val="center"/>
      </w:pPr>
      <w:r>
        <w:rPr>
          <w:sz w:val="40"/>
        </w:rPr>
        <w:t>Project Meeting Worksheet</w:t>
      </w:r>
    </w:p>
    <w:p w14:paraId="7FD1663E" w14:textId="065EFCCC" w:rsidR="00C203E8" w:rsidRDefault="00000000">
      <w:pPr>
        <w:jc w:val="center"/>
      </w:pPr>
      <w:r>
        <w:t xml:space="preserve">Date: Sept 14, 2025 </w:t>
      </w:r>
    </w:p>
    <w:p w14:paraId="1F4C4B17" w14:textId="77777777" w:rsidR="00C203E8" w:rsidRDefault="00C203E8"/>
    <w:p w14:paraId="4CE980DB" w14:textId="77777777" w:rsidR="00C203E8" w:rsidRDefault="00000000">
      <w:r>
        <w:rPr>
          <w:b/>
        </w:rPr>
        <w:t xml:space="preserve">How to use: </w:t>
      </w:r>
      <w:r>
        <w:t xml:space="preserve">Fill this during the meeting. Afterward, paste key decisions into </w:t>
      </w:r>
      <w:r>
        <w:rPr>
          <w:b/>
        </w:rPr>
        <w:t>PROJECT_NOTES.md</w:t>
      </w:r>
      <w:r>
        <w:t xml:space="preserve"> and create GitHub issues for action items.</w:t>
      </w:r>
    </w:p>
    <w:p w14:paraId="350120AF" w14:textId="21E2088F" w:rsidR="00C203E8" w:rsidRDefault="00000000" w:rsidP="00B71CB8">
      <w:pPr>
        <w:pStyle w:val="Heading2"/>
        <w:numPr>
          <w:ilvl w:val="0"/>
          <w:numId w:val="10"/>
        </w:numPr>
      </w:pPr>
      <w:r>
        <w:t>One‑Sentence Project Goal</w:t>
      </w:r>
    </w:p>
    <w:p w14:paraId="7560E946" w14:textId="7BA52EC0" w:rsidR="00B71CB8" w:rsidRDefault="00B71CB8" w:rsidP="00B71CB8">
      <w:r>
        <w:t>AI agent that seamlessly integrated into the website UI</w:t>
      </w:r>
    </w:p>
    <w:p w14:paraId="074E654A" w14:textId="555BFE0A" w:rsidR="00B71CB8" w:rsidRDefault="00B71CB8" w:rsidP="00B71CB8">
      <w:r>
        <w:t>AI extension of the companies</w:t>
      </w:r>
    </w:p>
    <w:p w14:paraId="33ECAC80" w14:textId="151F6CA4" w:rsidR="0014116A" w:rsidRDefault="0014116A" w:rsidP="00B71CB8">
      <w:r>
        <w:t xml:space="preserve">Incorporating AI into businesses </w:t>
      </w:r>
    </w:p>
    <w:p w14:paraId="5F939ED7" w14:textId="5A0D081C" w:rsidR="0014116A" w:rsidRDefault="0014116A" w:rsidP="00B71CB8">
      <w:r>
        <w:t xml:space="preserve">Incentivizes users to use their website, </w:t>
      </w:r>
    </w:p>
    <w:p w14:paraId="447759C3" w14:textId="09DC4A10" w:rsidR="0014116A" w:rsidRDefault="0014116A" w:rsidP="00B71CB8">
      <w:r>
        <w:t xml:space="preserve">Streamlining process of </w:t>
      </w:r>
      <w:r w:rsidR="008E6976">
        <w:t xml:space="preserve">website navigation </w:t>
      </w:r>
    </w:p>
    <w:p w14:paraId="44B10E3E" w14:textId="2C2E6CA3" w:rsidR="008E6976" w:rsidRDefault="008E6976" w:rsidP="00B71CB8">
      <w:r>
        <w:t>Revolutionizing the process of website navigation</w:t>
      </w:r>
    </w:p>
    <w:p w14:paraId="7BC76132" w14:textId="0215D2D8" w:rsidR="0014116A" w:rsidRPr="00B71CB8" w:rsidRDefault="0014116A" w:rsidP="00B71CB8">
      <w:r>
        <w:t>Change the way people interact with the web</w:t>
      </w:r>
    </w:p>
    <w:p w14:paraId="7E8BF798" w14:textId="77777777" w:rsidR="00C203E8" w:rsidRDefault="00000000">
      <w:pPr>
        <w:pStyle w:val="Heading2"/>
      </w:pPr>
      <w:r>
        <w:t>2) Team &amp; Roles (avoid overlap)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1337"/>
        <w:gridCol w:w="1632"/>
        <w:gridCol w:w="1712"/>
        <w:gridCol w:w="1379"/>
        <w:gridCol w:w="1304"/>
      </w:tblGrid>
      <w:tr w:rsidR="00C203E8" w14:paraId="7F3131CA" w14:textId="77777777">
        <w:tc>
          <w:tcPr>
            <w:tcW w:w="1440" w:type="dxa"/>
          </w:tcPr>
          <w:p w14:paraId="5AA67934" w14:textId="77777777" w:rsidR="00C203E8" w:rsidRDefault="00000000">
            <w:r>
              <w:t>Name</w:t>
            </w:r>
          </w:p>
        </w:tc>
        <w:tc>
          <w:tcPr>
            <w:tcW w:w="1440" w:type="dxa"/>
          </w:tcPr>
          <w:p w14:paraId="3F84AAD0" w14:textId="77777777" w:rsidR="00C203E8" w:rsidRDefault="00000000">
            <w:r>
              <w:t>Primary Role</w:t>
            </w:r>
          </w:p>
        </w:tc>
        <w:tc>
          <w:tcPr>
            <w:tcW w:w="1440" w:type="dxa"/>
          </w:tcPr>
          <w:p w14:paraId="5F99CF1E" w14:textId="77777777" w:rsidR="00C203E8" w:rsidRDefault="00000000">
            <w:r>
              <w:t>Secondary Role</w:t>
            </w:r>
          </w:p>
        </w:tc>
        <w:tc>
          <w:tcPr>
            <w:tcW w:w="1440" w:type="dxa"/>
          </w:tcPr>
          <w:p w14:paraId="2AAB9EC5" w14:textId="77777777" w:rsidR="00C203E8" w:rsidRDefault="00000000">
            <w:r>
              <w:t>Key Responsibilities</w:t>
            </w:r>
          </w:p>
        </w:tc>
        <w:tc>
          <w:tcPr>
            <w:tcW w:w="1440" w:type="dxa"/>
          </w:tcPr>
          <w:p w14:paraId="14F6C27C" w14:textId="77777777" w:rsidR="00C203E8" w:rsidRDefault="00000000">
            <w:r>
              <w:t>Ownership Areas</w:t>
            </w:r>
          </w:p>
        </w:tc>
        <w:tc>
          <w:tcPr>
            <w:tcW w:w="1440" w:type="dxa"/>
          </w:tcPr>
          <w:p w14:paraId="598FDD7F" w14:textId="77777777" w:rsidR="00C203E8" w:rsidRDefault="00000000">
            <w:r>
              <w:t>Capacity (hrs)</w:t>
            </w:r>
          </w:p>
        </w:tc>
      </w:tr>
      <w:tr w:rsidR="00C203E8" w14:paraId="733494D2" w14:textId="77777777">
        <w:tc>
          <w:tcPr>
            <w:tcW w:w="1440" w:type="dxa"/>
          </w:tcPr>
          <w:p w14:paraId="1D501EBA" w14:textId="37B5C344" w:rsidR="00C203E8" w:rsidRDefault="0014116A">
            <w:r>
              <w:t>Jackson</w:t>
            </w:r>
          </w:p>
        </w:tc>
        <w:tc>
          <w:tcPr>
            <w:tcW w:w="1440" w:type="dxa"/>
          </w:tcPr>
          <w:p w14:paraId="25B7814A" w14:textId="4229A35E" w:rsidR="00C203E8" w:rsidRDefault="0014116A">
            <w:r>
              <w:t>President</w:t>
            </w:r>
          </w:p>
        </w:tc>
        <w:tc>
          <w:tcPr>
            <w:tcW w:w="1440" w:type="dxa"/>
          </w:tcPr>
          <w:p w14:paraId="0BE7C4CF" w14:textId="5EF44970" w:rsidR="00C203E8" w:rsidRDefault="0014116A">
            <w:r>
              <w:t>Backend/Logic</w:t>
            </w:r>
          </w:p>
        </w:tc>
        <w:tc>
          <w:tcPr>
            <w:tcW w:w="1440" w:type="dxa"/>
          </w:tcPr>
          <w:p w14:paraId="5575F345" w14:textId="77777777" w:rsidR="00C203E8" w:rsidRDefault="00C203E8"/>
        </w:tc>
        <w:tc>
          <w:tcPr>
            <w:tcW w:w="1440" w:type="dxa"/>
          </w:tcPr>
          <w:p w14:paraId="29026F24" w14:textId="77777777" w:rsidR="00C203E8" w:rsidRDefault="00C203E8"/>
        </w:tc>
        <w:tc>
          <w:tcPr>
            <w:tcW w:w="1440" w:type="dxa"/>
          </w:tcPr>
          <w:p w14:paraId="5D6E8015" w14:textId="77777777" w:rsidR="00C203E8" w:rsidRDefault="00C203E8"/>
        </w:tc>
      </w:tr>
      <w:tr w:rsidR="00C203E8" w14:paraId="3BB4DA22" w14:textId="77777777">
        <w:tc>
          <w:tcPr>
            <w:tcW w:w="1440" w:type="dxa"/>
          </w:tcPr>
          <w:p w14:paraId="433E2B68" w14:textId="47804950" w:rsidR="00C203E8" w:rsidRDefault="0014116A">
            <w:r>
              <w:t xml:space="preserve">Owen </w:t>
            </w:r>
          </w:p>
        </w:tc>
        <w:tc>
          <w:tcPr>
            <w:tcW w:w="1440" w:type="dxa"/>
          </w:tcPr>
          <w:p w14:paraId="43141D02" w14:textId="7EF9BF88" w:rsidR="00C203E8" w:rsidRDefault="0014116A">
            <w:r>
              <w:t>CEO</w:t>
            </w:r>
          </w:p>
        </w:tc>
        <w:tc>
          <w:tcPr>
            <w:tcW w:w="1440" w:type="dxa"/>
          </w:tcPr>
          <w:p w14:paraId="75A9A29A" w14:textId="0F6EB420" w:rsidR="00C203E8" w:rsidRDefault="0014116A">
            <w:r>
              <w:t>Frontend/UI</w:t>
            </w:r>
          </w:p>
        </w:tc>
        <w:tc>
          <w:tcPr>
            <w:tcW w:w="1440" w:type="dxa"/>
          </w:tcPr>
          <w:p w14:paraId="07CFD5BA" w14:textId="77777777" w:rsidR="00C203E8" w:rsidRDefault="00C203E8"/>
        </w:tc>
        <w:tc>
          <w:tcPr>
            <w:tcW w:w="1440" w:type="dxa"/>
          </w:tcPr>
          <w:p w14:paraId="4B46E3B6" w14:textId="77777777" w:rsidR="00C203E8" w:rsidRDefault="00C203E8"/>
        </w:tc>
        <w:tc>
          <w:tcPr>
            <w:tcW w:w="1440" w:type="dxa"/>
          </w:tcPr>
          <w:p w14:paraId="799A9E39" w14:textId="77777777" w:rsidR="00C203E8" w:rsidRDefault="00C203E8"/>
        </w:tc>
      </w:tr>
      <w:tr w:rsidR="00C203E8" w14:paraId="34173F33" w14:textId="77777777">
        <w:tc>
          <w:tcPr>
            <w:tcW w:w="1440" w:type="dxa"/>
          </w:tcPr>
          <w:p w14:paraId="242113B5" w14:textId="77777777" w:rsidR="00C203E8" w:rsidRDefault="00C203E8"/>
        </w:tc>
        <w:tc>
          <w:tcPr>
            <w:tcW w:w="1440" w:type="dxa"/>
          </w:tcPr>
          <w:p w14:paraId="23FDD9ED" w14:textId="77777777" w:rsidR="00C203E8" w:rsidRDefault="00C203E8"/>
        </w:tc>
        <w:tc>
          <w:tcPr>
            <w:tcW w:w="1440" w:type="dxa"/>
          </w:tcPr>
          <w:p w14:paraId="5C9E2466" w14:textId="77777777" w:rsidR="00C203E8" w:rsidRDefault="00C203E8"/>
        </w:tc>
        <w:tc>
          <w:tcPr>
            <w:tcW w:w="1440" w:type="dxa"/>
          </w:tcPr>
          <w:p w14:paraId="39E74BF3" w14:textId="77777777" w:rsidR="00C203E8" w:rsidRDefault="00C203E8"/>
        </w:tc>
        <w:tc>
          <w:tcPr>
            <w:tcW w:w="1440" w:type="dxa"/>
          </w:tcPr>
          <w:p w14:paraId="79597C85" w14:textId="77777777" w:rsidR="00C203E8" w:rsidRDefault="00C203E8"/>
        </w:tc>
        <w:tc>
          <w:tcPr>
            <w:tcW w:w="1440" w:type="dxa"/>
          </w:tcPr>
          <w:p w14:paraId="790AF2F3" w14:textId="77777777" w:rsidR="00C203E8" w:rsidRDefault="00C203E8"/>
        </w:tc>
      </w:tr>
    </w:tbl>
    <w:p w14:paraId="7AE06928" w14:textId="77777777" w:rsidR="00C203E8" w:rsidRDefault="00000000">
      <w:r>
        <w:rPr>
          <w:i/>
        </w:rPr>
        <w:t>Tip: Primary roles might be Frontend/UI, Backend, QA/Docs/DevOps. Define clear boundaries so tasks don’t collide.</w:t>
      </w:r>
    </w:p>
    <w:p w14:paraId="0E2F1760" w14:textId="77777777" w:rsidR="00C203E8" w:rsidRDefault="00000000">
      <w:pPr>
        <w:pStyle w:val="Heading2"/>
      </w:pPr>
      <w:r>
        <w:t>3) Definition of Done (for today’s demo)</w:t>
      </w:r>
    </w:p>
    <w:p w14:paraId="3FA06A75" w14:textId="77777777" w:rsidR="00C203E8" w:rsidRDefault="00000000">
      <w:r>
        <w:t>[ ] Runs with all files in sample_inputs/ without crashing.</w:t>
      </w:r>
    </w:p>
    <w:p w14:paraId="0820E745" w14:textId="77777777" w:rsidR="00C203E8" w:rsidRDefault="00000000">
      <w:r>
        <w:t>[ ] Verbose toggle changes visible output in Results panel.</w:t>
      </w:r>
    </w:p>
    <w:p w14:paraId="7154F098" w14:textId="77777777" w:rsidR="00C203E8" w:rsidRDefault="00000000">
      <w:r>
        <w:t>[ ] Empty query shows a friendly non-blocking message (no crash).</w:t>
      </w:r>
    </w:p>
    <w:p w14:paraId="629EEFB4" w14:textId="77777777" w:rsidR="00C203E8" w:rsidRDefault="00000000">
      <w:proofErr w:type="gramStart"/>
      <w:r>
        <w:t>[ ]</w:t>
      </w:r>
      <w:proofErr w:type="gramEnd"/>
      <w:r>
        <w:t xml:space="preserve"> Passes UI Smoke Test: no console errors; responsive at 375/768/1024/1440.</w:t>
      </w:r>
    </w:p>
    <w:p w14:paraId="3E158481" w14:textId="286DAE6F" w:rsidR="0014116A" w:rsidRDefault="0014116A">
      <w:r>
        <w:t xml:space="preserve">Owen: Fully working AI clean site. Right now, </w:t>
      </w:r>
      <w:proofErr w:type="spellStart"/>
      <w:r>
        <w:t>owen</w:t>
      </w:r>
      <w:proofErr w:type="spellEnd"/>
      <w:r>
        <w:t xml:space="preserve"> has 4 demo </w:t>
      </w:r>
      <w:proofErr w:type="gramStart"/>
      <w:r>
        <w:t>bots</w:t>
      </w:r>
      <w:proofErr w:type="gramEnd"/>
      <w:r>
        <w:t xml:space="preserve"> up and running. Wants to be able to get responses from said Ais.</w:t>
      </w:r>
    </w:p>
    <w:p w14:paraId="065EA93B" w14:textId="77777777" w:rsidR="00C203E8" w:rsidRDefault="00000000">
      <w:pPr>
        <w:pStyle w:val="Heading2"/>
      </w:pPr>
      <w:r>
        <w:lastRenderedPageBreak/>
        <w:t>4) Input / Output Contract</w:t>
      </w:r>
    </w:p>
    <w:p w14:paraId="788EF1EE" w14:textId="77777777" w:rsidR="00C203E8" w:rsidRDefault="00000000">
      <w:r>
        <w:t>Finalize the schema and how UI maps to it.</w:t>
      </w:r>
    </w:p>
    <w:p w14:paraId="1EE42BD4" w14:textId="3EFB17BA" w:rsidR="00C203E8" w:rsidRDefault="00000000">
      <w:r>
        <w:t>Input schema:</w:t>
      </w:r>
      <w:r w:rsidR="0014116A">
        <w:t xml:space="preserve"> Text based</w:t>
      </w:r>
    </w:p>
    <w:p w14:paraId="32721AF0" w14:textId="77777777" w:rsidR="00C203E8" w:rsidRDefault="00000000">
      <w:r>
        <w:rPr>
          <w:rFonts w:ascii="Consolas" w:hAnsi="Consolas"/>
        </w:rPr>
        <w:t>{</w:t>
      </w:r>
      <w:r>
        <w:rPr>
          <w:rFonts w:ascii="Consolas" w:hAnsi="Consolas"/>
        </w:rPr>
        <w:br/>
        <w:t xml:space="preserve">  "query": "&lt;string&gt;",</w:t>
      </w:r>
      <w:r>
        <w:rPr>
          <w:rFonts w:ascii="Consolas" w:hAnsi="Consolas"/>
        </w:rPr>
        <w:br/>
        <w:t xml:space="preserve">  "options": </w:t>
      </w:r>
      <w:proofErr w:type="gramStart"/>
      <w:r>
        <w:rPr>
          <w:rFonts w:ascii="Consolas" w:hAnsi="Consolas"/>
        </w:rPr>
        <w:t>{ "</w:t>
      </w:r>
      <w:proofErr w:type="gramEnd"/>
      <w:r>
        <w:rPr>
          <w:rFonts w:ascii="Consolas" w:hAnsi="Consolas"/>
        </w:rPr>
        <w:t>verbose": &lt;bool</w:t>
      </w:r>
      <w:proofErr w:type="gramStart"/>
      <w:r>
        <w:rPr>
          <w:rFonts w:ascii="Consolas" w:hAnsi="Consolas"/>
        </w:rPr>
        <w:t>&gt; }</w:t>
      </w:r>
      <w:proofErr w:type="gramEnd"/>
      <w:r>
        <w:rPr>
          <w:rFonts w:ascii="Consolas" w:hAnsi="Consolas"/>
        </w:rPr>
        <w:br/>
        <w:t>}</w:t>
      </w:r>
    </w:p>
    <w:p w14:paraId="5E80487F" w14:textId="21EFA294" w:rsidR="00C203E8" w:rsidRDefault="00000000">
      <w:r>
        <w:t xml:space="preserve">Empty‑state copy (when query is empty): </w:t>
      </w:r>
      <w:r w:rsidR="00BB393D">
        <w:t>Unsure what this means, AI can decide</w:t>
      </w:r>
    </w:p>
    <w:p w14:paraId="7A6A0BC5" w14:textId="77777777" w:rsidR="00C203E8" w:rsidRDefault="00000000">
      <w:r>
        <w:t xml:space="preserve">Verbose UI toggle maps to </w:t>
      </w:r>
      <w:proofErr w:type="gramStart"/>
      <w:r>
        <w:t>options.verbose:  [</w:t>
      </w:r>
      <w:proofErr w:type="gramEnd"/>
      <w:r>
        <w:t xml:space="preserve"> ] Yes</w:t>
      </w:r>
      <w:proofErr w:type="gramStart"/>
      <w:r>
        <w:t xml:space="preserve">   [</w:t>
      </w:r>
      <w:proofErr w:type="gramEnd"/>
      <w:r>
        <w:t xml:space="preserve"> ] </w:t>
      </w:r>
      <w:proofErr w:type="gramStart"/>
      <w:r>
        <w:t>No  →</w:t>
      </w:r>
      <w:proofErr w:type="gramEnd"/>
      <w:r>
        <w:t xml:space="preserve"> If no, </w:t>
      </w:r>
      <w:proofErr w:type="gramStart"/>
      <w:r>
        <w:t>how?:</w:t>
      </w:r>
      <w:proofErr w:type="gramEnd"/>
      <w:r>
        <w:t xml:space="preserve"> __________________</w:t>
      </w:r>
    </w:p>
    <w:p w14:paraId="51528A63" w14:textId="77777777" w:rsidR="00C203E8" w:rsidRDefault="00000000">
      <w:pPr>
        <w:pStyle w:val="Heading2"/>
      </w:pPr>
      <w:r>
        <w:t>5) UI Baseline (design tokens)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C203E8" w14:paraId="22F5AF9D" w14:textId="77777777">
        <w:tc>
          <w:tcPr>
            <w:tcW w:w="2880" w:type="dxa"/>
          </w:tcPr>
          <w:p w14:paraId="6693E1B0" w14:textId="77777777" w:rsidR="00C203E8" w:rsidRDefault="00000000">
            <w:r>
              <w:t>Token</w:t>
            </w:r>
          </w:p>
        </w:tc>
        <w:tc>
          <w:tcPr>
            <w:tcW w:w="2880" w:type="dxa"/>
          </w:tcPr>
          <w:p w14:paraId="52460217" w14:textId="77777777" w:rsidR="00C203E8" w:rsidRDefault="00000000">
            <w:r>
              <w:t>Suggested Default</w:t>
            </w:r>
          </w:p>
        </w:tc>
        <w:tc>
          <w:tcPr>
            <w:tcW w:w="2880" w:type="dxa"/>
          </w:tcPr>
          <w:p w14:paraId="62CB0E6F" w14:textId="77777777" w:rsidR="00C203E8" w:rsidRDefault="00000000">
            <w:r>
              <w:t>Chosen Value</w:t>
            </w:r>
          </w:p>
        </w:tc>
      </w:tr>
      <w:tr w:rsidR="00C203E8" w14:paraId="6FCA2900" w14:textId="77777777">
        <w:tc>
          <w:tcPr>
            <w:tcW w:w="2880" w:type="dxa"/>
          </w:tcPr>
          <w:p w14:paraId="465ED41B" w14:textId="77777777" w:rsidR="00C203E8" w:rsidRDefault="00C203E8"/>
        </w:tc>
        <w:tc>
          <w:tcPr>
            <w:tcW w:w="2880" w:type="dxa"/>
          </w:tcPr>
          <w:p w14:paraId="3EFBE0E2" w14:textId="77777777" w:rsidR="00C203E8" w:rsidRDefault="00C203E8"/>
        </w:tc>
        <w:tc>
          <w:tcPr>
            <w:tcW w:w="2880" w:type="dxa"/>
          </w:tcPr>
          <w:p w14:paraId="5FEF061B" w14:textId="77777777" w:rsidR="00C203E8" w:rsidRDefault="00C203E8"/>
        </w:tc>
      </w:tr>
      <w:tr w:rsidR="00C203E8" w14:paraId="594C516D" w14:textId="77777777">
        <w:tc>
          <w:tcPr>
            <w:tcW w:w="2880" w:type="dxa"/>
          </w:tcPr>
          <w:p w14:paraId="3993D41F" w14:textId="77777777" w:rsidR="00C203E8" w:rsidRDefault="00C203E8"/>
        </w:tc>
        <w:tc>
          <w:tcPr>
            <w:tcW w:w="2880" w:type="dxa"/>
          </w:tcPr>
          <w:p w14:paraId="773D6B1F" w14:textId="77777777" w:rsidR="00C203E8" w:rsidRDefault="00C203E8"/>
        </w:tc>
        <w:tc>
          <w:tcPr>
            <w:tcW w:w="2880" w:type="dxa"/>
          </w:tcPr>
          <w:p w14:paraId="0A437781" w14:textId="77777777" w:rsidR="00C203E8" w:rsidRDefault="00C203E8"/>
        </w:tc>
      </w:tr>
      <w:tr w:rsidR="00C203E8" w14:paraId="532D7318" w14:textId="77777777">
        <w:tc>
          <w:tcPr>
            <w:tcW w:w="2880" w:type="dxa"/>
          </w:tcPr>
          <w:p w14:paraId="5FDC99F6" w14:textId="77777777" w:rsidR="00C203E8" w:rsidRDefault="00C203E8"/>
        </w:tc>
        <w:tc>
          <w:tcPr>
            <w:tcW w:w="2880" w:type="dxa"/>
          </w:tcPr>
          <w:p w14:paraId="2D0B6AA1" w14:textId="77777777" w:rsidR="00C203E8" w:rsidRDefault="00C203E8"/>
        </w:tc>
        <w:tc>
          <w:tcPr>
            <w:tcW w:w="2880" w:type="dxa"/>
          </w:tcPr>
          <w:p w14:paraId="2A066A6C" w14:textId="77777777" w:rsidR="00C203E8" w:rsidRDefault="00C203E8"/>
        </w:tc>
      </w:tr>
      <w:tr w:rsidR="00C203E8" w14:paraId="464A4822" w14:textId="77777777">
        <w:tc>
          <w:tcPr>
            <w:tcW w:w="2880" w:type="dxa"/>
          </w:tcPr>
          <w:p w14:paraId="11A552F6" w14:textId="77777777" w:rsidR="00C203E8" w:rsidRDefault="00C203E8"/>
        </w:tc>
        <w:tc>
          <w:tcPr>
            <w:tcW w:w="2880" w:type="dxa"/>
          </w:tcPr>
          <w:p w14:paraId="0E6C68C8" w14:textId="77777777" w:rsidR="00C203E8" w:rsidRDefault="00C203E8"/>
        </w:tc>
        <w:tc>
          <w:tcPr>
            <w:tcW w:w="2880" w:type="dxa"/>
          </w:tcPr>
          <w:p w14:paraId="6FFC8A15" w14:textId="77777777" w:rsidR="00C203E8" w:rsidRDefault="00C203E8"/>
        </w:tc>
      </w:tr>
      <w:tr w:rsidR="00C203E8" w14:paraId="60CF5445" w14:textId="77777777">
        <w:tc>
          <w:tcPr>
            <w:tcW w:w="2880" w:type="dxa"/>
          </w:tcPr>
          <w:p w14:paraId="2ABE079C" w14:textId="77777777" w:rsidR="00C203E8" w:rsidRDefault="00000000">
            <w:r>
              <w:t>Font</w:t>
            </w:r>
          </w:p>
        </w:tc>
        <w:tc>
          <w:tcPr>
            <w:tcW w:w="2880" w:type="dxa"/>
          </w:tcPr>
          <w:p w14:paraId="5736BB8B" w14:textId="77777777" w:rsidR="00C203E8" w:rsidRDefault="00000000">
            <w:r>
              <w:t>system-ui (Segoe UI/Roboto/SF)</w:t>
            </w:r>
          </w:p>
        </w:tc>
        <w:tc>
          <w:tcPr>
            <w:tcW w:w="2880" w:type="dxa"/>
          </w:tcPr>
          <w:p w14:paraId="69C5B576" w14:textId="77777777" w:rsidR="00C203E8" w:rsidRDefault="00C203E8"/>
        </w:tc>
      </w:tr>
      <w:tr w:rsidR="00C203E8" w14:paraId="3FEDED7F" w14:textId="77777777">
        <w:tc>
          <w:tcPr>
            <w:tcW w:w="2880" w:type="dxa"/>
          </w:tcPr>
          <w:p w14:paraId="0CE0C432" w14:textId="77777777" w:rsidR="00C203E8" w:rsidRDefault="00000000">
            <w:r>
              <w:t>Base/Line-height</w:t>
            </w:r>
          </w:p>
        </w:tc>
        <w:tc>
          <w:tcPr>
            <w:tcW w:w="2880" w:type="dxa"/>
          </w:tcPr>
          <w:p w14:paraId="25D35F93" w14:textId="77777777" w:rsidR="00C203E8" w:rsidRDefault="00000000">
            <w:r>
              <w:t>16px / 1.5</w:t>
            </w:r>
          </w:p>
        </w:tc>
        <w:tc>
          <w:tcPr>
            <w:tcW w:w="2880" w:type="dxa"/>
          </w:tcPr>
          <w:p w14:paraId="390640BA" w14:textId="77777777" w:rsidR="00C203E8" w:rsidRDefault="00C203E8"/>
        </w:tc>
      </w:tr>
      <w:tr w:rsidR="00C203E8" w14:paraId="2CB068C0" w14:textId="77777777">
        <w:tc>
          <w:tcPr>
            <w:tcW w:w="2880" w:type="dxa"/>
          </w:tcPr>
          <w:p w14:paraId="25BCF762" w14:textId="77777777" w:rsidR="00C203E8" w:rsidRDefault="00000000">
            <w:r>
              <w:t>Spacing scale</w:t>
            </w:r>
          </w:p>
        </w:tc>
        <w:tc>
          <w:tcPr>
            <w:tcW w:w="2880" w:type="dxa"/>
          </w:tcPr>
          <w:p w14:paraId="5D6B20B3" w14:textId="77777777" w:rsidR="00C203E8" w:rsidRDefault="00000000">
            <w:r>
              <w:t>8px multiples (4/8/16/24/32)</w:t>
            </w:r>
          </w:p>
        </w:tc>
        <w:tc>
          <w:tcPr>
            <w:tcW w:w="2880" w:type="dxa"/>
          </w:tcPr>
          <w:p w14:paraId="71D25269" w14:textId="77777777" w:rsidR="00C203E8" w:rsidRDefault="00C203E8"/>
        </w:tc>
      </w:tr>
      <w:tr w:rsidR="00C203E8" w14:paraId="37F37D9B" w14:textId="77777777">
        <w:tc>
          <w:tcPr>
            <w:tcW w:w="2880" w:type="dxa"/>
          </w:tcPr>
          <w:p w14:paraId="06AF6917" w14:textId="77777777" w:rsidR="00C203E8" w:rsidRDefault="00000000">
            <w:r>
              <w:t>Buttons</w:t>
            </w:r>
          </w:p>
        </w:tc>
        <w:tc>
          <w:tcPr>
            <w:tcW w:w="2880" w:type="dxa"/>
          </w:tcPr>
          <w:p w14:paraId="125F5AF2" w14:textId="77777777" w:rsidR="00C203E8" w:rsidRDefault="00000000">
            <w:r>
              <w:t>radius 8px; hover tint/scale; focus ring</w:t>
            </w:r>
          </w:p>
        </w:tc>
        <w:tc>
          <w:tcPr>
            <w:tcW w:w="2880" w:type="dxa"/>
          </w:tcPr>
          <w:p w14:paraId="6F30A33E" w14:textId="77777777" w:rsidR="00C203E8" w:rsidRDefault="00C203E8"/>
        </w:tc>
      </w:tr>
      <w:tr w:rsidR="00C203E8" w14:paraId="5F04C841" w14:textId="77777777">
        <w:tc>
          <w:tcPr>
            <w:tcW w:w="2880" w:type="dxa"/>
          </w:tcPr>
          <w:p w14:paraId="1326755C" w14:textId="77777777" w:rsidR="00C203E8" w:rsidRDefault="00000000">
            <w:r>
              <w:t>Colors</w:t>
            </w:r>
          </w:p>
        </w:tc>
        <w:tc>
          <w:tcPr>
            <w:tcW w:w="2880" w:type="dxa"/>
          </w:tcPr>
          <w:p w14:paraId="4570F9ED" w14:textId="77777777" w:rsidR="00C203E8" w:rsidRDefault="00000000">
            <w:r>
              <w:t>primary #2563EB; text #111827; bg #F9FAFB</w:t>
            </w:r>
          </w:p>
        </w:tc>
        <w:tc>
          <w:tcPr>
            <w:tcW w:w="2880" w:type="dxa"/>
          </w:tcPr>
          <w:p w14:paraId="1A30D915" w14:textId="77777777" w:rsidR="00C203E8" w:rsidRDefault="00C203E8"/>
        </w:tc>
      </w:tr>
    </w:tbl>
    <w:p w14:paraId="55834658" w14:textId="77777777" w:rsidR="00C203E8" w:rsidRDefault="00000000">
      <w:r>
        <w:t>Notes: _____________________________________________________________________________________</w:t>
      </w:r>
    </w:p>
    <w:p w14:paraId="282E8AEB" w14:textId="77777777" w:rsidR="00C203E8" w:rsidRDefault="00000000">
      <w:pPr>
        <w:pStyle w:val="Heading2"/>
      </w:pPr>
      <w:r>
        <w:t>6) Pages / Sections for this iteration</w:t>
      </w:r>
    </w:p>
    <w:p w14:paraId="1C9410E5" w14:textId="77777777" w:rsidR="00C203E8" w:rsidRDefault="00000000">
      <w:r>
        <w:t>[ ] Hero + CTA</w:t>
      </w:r>
    </w:p>
    <w:p w14:paraId="7758EB84" w14:textId="77777777" w:rsidR="00C203E8" w:rsidRDefault="00000000">
      <w:r>
        <w:t>[ ] Results panel (basic + verbose)</w:t>
      </w:r>
    </w:p>
    <w:p w14:paraId="29502E5A" w14:textId="77777777" w:rsidR="00C203E8" w:rsidRDefault="00000000">
      <w:r>
        <w:t>[ ] Footer/links</w:t>
      </w:r>
    </w:p>
    <w:p w14:paraId="040EEEDE" w14:textId="77777777" w:rsidR="00C203E8" w:rsidRDefault="00000000">
      <w:r>
        <w:t>Other notes: _______________________________________________________________________________</w:t>
      </w:r>
    </w:p>
    <w:p w14:paraId="4BEE68A7" w14:textId="77777777" w:rsidR="00C203E8" w:rsidRDefault="00000000">
      <w:pPr>
        <w:pStyle w:val="Heading2"/>
      </w:pPr>
      <w:r>
        <w:t>7) Branching &amp; PR Policy</w:t>
      </w:r>
    </w:p>
    <w:p w14:paraId="1431BCBE" w14:textId="446596D6" w:rsidR="00C203E8" w:rsidRDefault="00000000">
      <w:r>
        <w:t>[</w:t>
      </w:r>
      <w:r w:rsidR="00BB393D">
        <w:t>Check</w:t>
      </w:r>
      <w:r>
        <w:t>] Protect main (no force‑push</w:t>
      </w:r>
      <w:proofErr w:type="gramStart"/>
      <w:r>
        <w:t>);</w:t>
      </w:r>
      <w:proofErr w:type="gramEnd"/>
      <w:r>
        <w:t xml:space="preserve"> merge via PR only.</w:t>
      </w:r>
    </w:p>
    <w:p w14:paraId="532271FB" w14:textId="77777777" w:rsidR="00C203E8" w:rsidRDefault="00000000">
      <w:r>
        <w:t>[ ] Feature branches like feat/ui-hero, feat/results-panel, chore/test-plan.</w:t>
      </w:r>
    </w:p>
    <w:p w14:paraId="6B7B836C" w14:textId="77777777" w:rsidR="00C203E8" w:rsidRDefault="00000000">
      <w:r>
        <w:t>[ ] Small PRs (&lt;300 LOC) with at least 1 reviewer.</w:t>
      </w:r>
    </w:p>
    <w:p w14:paraId="7C6DACE2" w14:textId="77777777" w:rsidR="00C203E8" w:rsidRDefault="00000000">
      <w:r>
        <w:t>[ ] Run lint/tests before opening PR.</w:t>
      </w:r>
    </w:p>
    <w:p w14:paraId="168E549D" w14:textId="77777777" w:rsidR="00C203E8" w:rsidRDefault="00000000">
      <w:r>
        <w:lastRenderedPageBreak/>
        <w:t>Additional rules: ___________________________________________________________________________</w:t>
      </w:r>
    </w:p>
    <w:p w14:paraId="6D50BDE9" w14:textId="77777777" w:rsidR="00C203E8" w:rsidRDefault="00000000">
      <w:pPr>
        <w:pStyle w:val="Heading2"/>
      </w:pPr>
      <w:r>
        <w:t>8) Task Assignments (next 48 hours)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40"/>
        <w:gridCol w:w="1437"/>
      </w:tblGrid>
      <w:tr w:rsidR="00C203E8" w14:paraId="31295995" w14:textId="77777777">
        <w:tc>
          <w:tcPr>
            <w:tcW w:w="1440" w:type="dxa"/>
          </w:tcPr>
          <w:p w14:paraId="4D927A4C" w14:textId="77777777" w:rsidR="00C203E8" w:rsidRDefault="00000000">
            <w:r>
              <w:t>Assignee</w:t>
            </w:r>
          </w:p>
        </w:tc>
        <w:tc>
          <w:tcPr>
            <w:tcW w:w="1440" w:type="dxa"/>
          </w:tcPr>
          <w:p w14:paraId="076A89C2" w14:textId="77777777" w:rsidR="00C203E8" w:rsidRDefault="00000000">
            <w:r>
              <w:t>Task</w:t>
            </w:r>
          </w:p>
        </w:tc>
        <w:tc>
          <w:tcPr>
            <w:tcW w:w="1440" w:type="dxa"/>
          </w:tcPr>
          <w:p w14:paraId="1D338A48" w14:textId="77777777" w:rsidR="00C203E8" w:rsidRDefault="00000000">
            <w:r>
              <w:t>Branch</w:t>
            </w:r>
          </w:p>
        </w:tc>
        <w:tc>
          <w:tcPr>
            <w:tcW w:w="1440" w:type="dxa"/>
          </w:tcPr>
          <w:p w14:paraId="5D4CA57A" w14:textId="77777777" w:rsidR="00C203E8" w:rsidRDefault="00000000">
            <w:r>
              <w:t>Acceptance Criteria link</w:t>
            </w:r>
          </w:p>
        </w:tc>
        <w:tc>
          <w:tcPr>
            <w:tcW w:w="1440" w:type="dxa"/>
          </w:tcPr>
          <w:p w14:paraId="6075116F" w14:textId="77777777" w:rsidR="00C203E8" w:rsidRDefault="00000000">
            <w:r>
              <w:t>Due (date/time)</w:t>
            </w:r>
          </w:p>
        </w:tc>
        <w:tc>
          <w:tcPr>
            <w:tcW w:w="1440" w:type="dxa"/>
          </w:tcPr>
          <w:p w14:paraId="062AC08B" w14:textId="77777777" w:rsidR="00C203E8" w:rsidRDefault="00000000">
            <w:r>
              <w:t>Status</w:t>
            </w:r>
          </w:p>
        </w:tc>
      </w:tr>
      <w:tr w:rsidR="00C203E8" w14:paraId="646CA8C2" w14:textId="77777777">
        <w:tc>
          <w:tcPr>
            <w:tcW w:w="1440" w:type="dxa"/>
          </w:tcPr>
          <w:p w14:paraId="1A5E6EBD" w14:textId="701679F1" w:rsidR="00C203E8" w:rsidRDefault="00BB393D">
            <w:r>
              <w:t>Owen</w:t>
            </w:r>
          </w:p>
        </w:tc>
        <w:tc>
          <w:tcPr>
            <w:tcW w:w="1440" w:type="dxa"/>
          </w:tcPr>
          <w:p w14:paraId="33CB18AF" w14:textId="62F9E22A" w:rsidR="00C203E8" w:rsidRDefault="00BB393D">
            <w:r>
              <w:t>Get the demo up and running</w:t>
            </w:r>
          </w:p>
        </w:tc>
        <w:tc>
          <w:tcPr>
            <w:tcW w:w="1440" w:type="dxa"/>
          </w:tcPr>
          <w:p w14:paraId="117ECB1E" w14:textId="2950FDB3" w:rsidR="00C203E8" w:rsidRDefault="00BB393D">
            <w:r>
              <w:t>?</w:t>
            </w:r>
          </w:p>
        </w:tc>
        <w:tc>
          <w:tcPr>
            <w:tcW w:w="1440" w:type="dxa"/>
          </w:tcPr>
          <w:p w14:paraId="4842F3B2" w14:textId="77777777" w:rsidR="00C203E8" w:rsidRDefault="00C203E8"/>
        </w:tc>
        <w:tc>
          <w:tcPr>
            <w:tcW w:w="1440" w:type="dxa"/>
          </w:tcPr>
          <w:p w14:paraId="4B8BDD8A" w14:textId="77777777" w:rsidR="00C203E8" w:rsidRDefault="00C203E8"/>
        </w:tc>
        <w:tc>
          <w:tcPr>
            <w:tcW w:w="1440" w:type="dxa"/>
          </w:tcPr>
          <w:p w14:paraId="4FBEC3DC" w14:textId="77777777" w:rsidR="00C203E8" w:rsidRDefault="00C203E8"/>
        </w:tc>
      </w:tr>
      <w:tr w:rsidR="00C203E8" w14:paraId="29B49C4B" w14:textId="77777777">
        <w:tc>
          <w:tcPr>
            <w:tcW w:w="1440" w:type="dxa"/>
          </w:tcPr>
          <w:p w14:paraId="37931283" w14:textId="77777777" w:rsidR="00C203E8" w:rsidRDefault="00C203E8"/>
        </w:tc>
        <w:tc>
          <w:tcPr>
            <w:tcW w:w="1440" w:type="dxa"/>
          </w:tcPr>
          <w:p w14:paraId="203A04FB" w14:textId="77777777" w:rsidR="00C203E8" w:rsidRDefault="00C203E8"/>
        </w:tc>
        <w:tc>
          <w:tcPr>
            <w:tcW w:w="1440" w:type="dxa"/>
          </w:tcPr>
          <w:p w14:paraId="6CDDDF68" w14:textId="77777777" w:rsidR="00C203E8" w:rsidRDefault="00C203E8"/>
        </w:tc>
        <w:tc>
          <w:tcPr>
            <w:tcW w:w="1440" w:type="dxa"/>
          </w:tcPr>
          <w:p w14:paraId="16D08AE6" w14:textId="77777777" w:rsidR="00C203E8" w:rsidRDefault="00C203E8"/>
        </w:tc>
        <w:tc>
          <w:tcPr>
            <w:tcW w:w="1440" w:type="dxa"/>
          </w:tcPr>
          <w:p w14:paraId="596D659B" w14:textId="77777777" w:rsidR="00C203E8" w:rsidRDefault="00C203E8"/>
        </w:tc>
        <w:tc>
          <w:tcPr>
            <w:tcW w:w="1440" w:type="dxa"/>
          </w:tcPr>
          <w:p w14:paraId="54DFD329" w14:textId="77777777" w:rsidR="00C203E8" w:rsidRDefault="00C203E8"/>
        </w:tc>
      </w:tr>
      <w:tr w:rsidR="00C203E8" w14:paraId="13C84DED" w14:textId="77777777">
        <w:tc>
          <w:tcPr>
            <w:tcW w:w="1440" w:type="dxa"/>
          </w:tcPr>
          <w:p w14:paraId="10DCBF44" w14:textId="77777777" w:rsidR="00C203E8" w:rsidRDefault="00C203E8"/>
        </w:tc>
        <w:tc>
          <w:tcPr>
            <w:tcW w:w="1440" w:type="dxa"/>
          </w:tcPr>
          <w:p w14:paraId="7FA25B42" w14:textId="77777777" w:rsidR="00C203E8" w:rsidRDefault="00C203E8"/>
        </w:tc>
        <w:tc>
          <w:tcPr>
            <w:tcW w:w="1440" w:type="dxa"/>
          </w:tcPr>
          <w:p w14:paraId="1293DEBA" w14:textId="77777777" w:rsidR="00C203E8" w:rsidRDefault="00C203E8"/>
        </w:tc>
        <w:tc>
          <w:tcPr>
            <w:tcW w:w="1440" w:type="dxa"/>
          </w:tcPr>
          <w:p w14:paraId="4DD440D7" w14:textId="77777777" w:rsidR="00C203E8" w:rsidRDefault="00C203E8"/>
        </w:tc>
        <w:tc>
          <w:tcPr>
            <w:tcW w:w="1440" w:type="dxa"/>
          </w:tcPr>
          <w:p w14:paraId="62C84594" w14:textId="77777777" w:rsidR="00C203E8" w:rsidRDefault="00C203E8"/>
        </w:tc>
        <w:tc>
          <w:tcPr>
            <w:tcW w:w="1440" w:type="dxa"/>
          </w:tcPr>
          <w:p w14:paraId="382237ED" w14:textId="77777777" w:rsidR="00C203E8" w:rsidRDefault="00C203E8"/>
        </w:tc>
      </w:tr>
      <w:tr w:rsidR="00C203E8" w14:paraId="02E686AC" w14:textId="77777777">
        <w:tc>
          <w:tcPr>
            <w:tcW w:w="1440" w:type="dxa"/>
          </w:tcPr>
          <w:p w14:paraId="066233E0" w14:textId="77777777" w:rsidR="00C203E8" w:rsidRDefault="00C203E8"/>
        </w:tc>
        <w:tc>
          <w:tcPr>
            <w:tcW w:w="1440" w:type="dxa"/>
          </w:tcPr>
          <w:p w14:paraId="006CC363" w14:textId="77777777" w:rsidR="00C203E8" w:rsidRDefault="00C203E8"/>
        </w:tc>
        <w:tc>
          <w:tcPr>
            <w:tcW w:w="1440" w:type="dxa"/>
          </w:tcPr>
          <w:p w14:paraId="67906A7B" w14:textId="77777777" w:rsidR="00C203E8" w:rsidRDefault="00C203E8"/>
        </w:tc>
        <w:tc>
          <w:tcPr>
            <w:tcW w:w="1440" w:type="dxa"/>
          </w:tcPr>
          <w:p w14:paraId="2A51CF65" w14:textId="77777777" w:rsidR="00C203E8" w:rsidRDefault="00C203E8"/>
        </w:tc>
        <w:tc>
          <w:tcPr>
            <w:tcW w:w="1440" w:type="dxa"/>
          </w:tcPr>
          <w:p w14:paraId="1F8E2B69" w14:textId="77777777" w:rsidR="00C203E8" w:rsidRDefault="00C203E8"/>
        </w:tc>
        <w:tc>
          <w:tcPr>
            <w:tcW w:w="1440" w:type="dxa"/>
          </w:tcPr>
          <w:p w14:paraId="2C242D31" w14:textId="77777777" w:rsidR="00C203E8" w:rsidRDefault="00C203E8"/>
        </w:tc>
      </w:tr>
      <w:tr w:rsidR="00C203E8" w14:paraId="3A45A24B" w14:textId="77777777">
        <w:tc>
          <w:tcPr>
            <w:tcW w:w="1440" w:type="dxa"/>
          </w:tcPr>
          <w:p w14:paraId="60C92E1A" w14:textId="77777777" w:rsidR="00C203E8" w:rsidRDefault="00C203E8"/>
        </w:tc>
        <w:tc>
          <w:tcPr>
            <w:tcW w:w="1440" w:type="dxa"/>
          </w:tcPr>
          <w:p w14:paraId="20FA8F70" w14:textId="77777777" w:rsidR="00C203E8" w:rsidRDefault="00C203E8"/>
        </w:tc>
        <w:tc>
          <w:tcPr>
            <w:tcW w:w="1440" w:type="dxa"/>
          </w:tcPr>
          <w:p w14:paraId="475D8D0F" w14:textId="77777777" w:rsidR="00C203E8" w:rsidRDefault="00C203E8"/>
        </w:tc>
        <w:tc>
          <w:tcPr>
            <w:tcW w:w="1440" w:type="dxa"/>
          </w:tcPr>
          <w:p w14:paraId="6AF95C54" w14:textId="77777777" w:rsidR="00C203E8" w:rsidRDefault="00C203E8"/>
        </w:tc>
        <w:tc>
          <w:tcPr>
            <w:tcW w:w="1440" w:type="dxa"/>
          </w:tcPr>
          <w:p w14:paraId="7B57E139" w14:textId="77777777" w:rsidR="00C203E8" w:rsidRDefault="00C203E8"/>
        </w:tc>
        <w:tc>
          <w:tcPr>
            <w:tcW w:w="1440" w:type="dxa"/>
          </w:tcPr>
          <w:p w14:paraId="75683852" w14:textId="77777777" w:rsidR="00C203E8" w:rsidRDefault="00C203E8"/>
        </w:tc>
      </w:tr>
      <w:tr w:rsidR="00C203E8" w14:paraId="72F74D16" w14:textId="77777777">
        <w:tc>
          <w:tcPr>
            <w:tcW w:w="1440" w:type="dxa"/>
          </w:tcPr>
          <w:p w14:paraId="1C6FDE81" w14:textId="77777777" w:rsidR="00C203E8" w:rsidRDefault="00C203E8"/>
        </w:tc>
        <w:tc>
          <w:tcPr>
            <w:tcW w:w="1440" w:type="dxa"/>
          </w:tcPr>
          <w:p w14:paraId="0AB7CABE" w14:textId="77777777" w:rsidR="00C203E8" w:rsidRDefault="00C203E8"/>
        </w:tc>
        <w:tc>
          <w:tcPr>
            <w:tcW w:w="1440" w:type="dxa"/>
          </w:tcPr>
          <w:p w14:paraId="47E98043" w14:textId="77777777" w:rsidR="00C203E8" w:rsidRDefault="00C203E8"/>
        </w:tc>
        <w:tc>
          <w:tcPr>
            <w:tcW w:w="1440" w:type="dxa"/>
          </w:tcPr>
          <w:p w14:paraId="63EA6EBE" w14:textId="77777777" w:rsidR="00C203E8" w:rsidRDefault="00C203E8"/>
        </w:tc>
        <w:tc>
          <w:tcPr>
            <w:tcW w:w="1440" w:type="dxa"/>
          </w:tcPr>
          <w:p w14:paraId="33A75826" w14:textId="77777777" w:rsidR="00C203E8" w:rsidRDefault="00C203E8"/>
        </w:tc>
        <w:tc>
          <w:tcPr>
            <w:tcW w:w="1440" w:type="dxa"/>
          </w:tcPr>
          <w:p w14:paraId="35ED7D93" w14:textId="77777777" w:rsidR="00C203E8" w:rsidRDefault="00C203E8"/>
        </w:tc>
      </w:tr>
    </w:tbl>
    <w:p w14:paraId="14553949" w14:textId="77777777" w:rsidR="00C203E8" w:rsidRDefault="00000000">
      <w:r>
        <w:t>Example tasks: UI Hero/CTA; Results panel (basic+verbose); Empty‑state message; README design baseline; UI smoke test.</w:t>
      </w:r>
    </w:p>
    <w:p w14:paraId="24835567" w14:textId="77777777" w:rsidR="00C203E8" w:rsidRDefault="00000000">
      <w:pPr>
        <w:pStyle w:val="Heading2"/>
      </w:pPr>
      <w:r>
        <w:t>9) Tooling &amp; Scripts</w:t>
      </w:r>
    </w:p>
    <w:p w14:paraId="5D700684" w14:textId="77777777" w:rsidR="00C203E8" w:rsidRDefault="00000000">
      <w:r>
        <w:t>[ ] Run command (local): npm run dev</w:t>
      </w:r>
    </w:p>
    <w:p w14:paraId="2DB6D557" w14:textId="77777777" w:rsidR="00C203E8" w:rsidRDefault="00000000">
      <w:r>
        <w:t>[ ] Pre‑PR check: npm run lint</w:t>
      </w:r>
    </w:p>
    <w:p w14:paraId="5A2326D9" w14:textId="77777777" w:rsidR="00C203E8" w:rsidRDefault="00000000">
      <w:r>
        <w:t>[ ] Future: npm run test:ui (iterate sample_inputs/)</w:t>
      </w:r>
    </w:p>
    <w:p w14:paraId="11962E2C" w14:textId="77777777" w:rsidR="00C203E8" w:rsidRDefault="00000000">
      <w:r>
        <w:t>[ ] CI checks (lint/tests) required before merge</w:t>
      </w:r>
    </w:p>
    <w:p w14:paraId="49761192" w14:textId="77777777" w:rsidR="00C203E8" w:rsidRDefault="00000000">
      <w:pPr>
        <w:pStyle w:val="Heading2"/>
      </w:pPr>
      <w:r>
        <w:t>10) Communication Cadence</w:t>
      </w:r>
    </w:p>
    <w:p w14:paraId="518CE1BC" w14:textId="5FC5C3E2" w:rsidR="00C203E8" w:rsidRDefault="00000000">
      <w:r>
        <w:t xml:space="preserve">Daily async update channel/time (Yesterday/Today/Blocked): </w:t>
      </w:r>
      <w:r w:rsidR="00BB393D">
        <w:t xml:space="preserve">Daily check ins </w:t>
      </w:r>
    </w:p>
    <w:p w14:paraId="24BCBF04" w14:textId="77777777" w:rsidR="00C203E8" w:rsidRDefault="00000000">
      <w:r>
        <w:t xml:space="preserve">Live </w:t>
      </w:r>
      <w:proofErr w:type="gramStart"/>
      <w:r>
        <w:t>check‑in</w:t>
      </w:r>
      <w:proofErr w:type="gramEnd"/>
      <w:r>
        <w:t xml:space="preserve"> time (10 min): ______________</w:t>
      </w:r>
      <w:proofErr w:type="gramStart"/>
      <w:r>
        <w:t>_  Tool</w:t>
      </w:r>
      <w:proofErr w:type="gramEnd"/>
      <w:r>
        <w:t>: Discord/Slack/Teams: ________________</w:t>
      </w:r>
    </w:p>
    <w:p w14:paraId="77F8CE7F" w14:textId="77777777" w:rsidR="00C203E8" w:rsidRDefault="00000000">
      <w:pPr>
        <w:pStyle w:val="Heading2"/>
      </w:pPr>
      <w:r>
        <w:t>11) Risks &amp; Open Questions</w:t>
      </w:r>
    </w:p>
    <w:p w14:paraId="1F16DA5F" w14:textId="1D76D2A0" w:rsidR="00C203E8" w:rsidRDefault="00000000">
      <w:r>
        <w:t xml:space="preserve">• </w:t>
      </w:r>
      <w:r w:rsidR="00BB393D">
        <w:t>API rate limits?</w:t>
      </w:r>
    </w:p>
    <w:p w14:paraId="4AC42848" w14:textId="4E030DE2" w:rsidR="00C203E8" w:rsidRDefault="00000000">
      <w:r>
        <w:t xml:space="preserve">• </w:t>
      </w:r>
      <w:r w:rsidR="00BB393D">
        <w:t>Website embedding, maintaining software development</w:t>
      </w:r>
    </w:p>
    <w:p w14:paraId="624A2DB8" w14:textId="2A4DCC18" w:rsidR="00C203E8" w:rsidRDefault="00000000">
      <w:r>
        <w:t xml:space="preserve">• </w:t>
      </w:r>
      <w:r w:rsidR="008E6976">
        <w:t>Legal issues incorporating into website?</w:t>
      </w:r>
    </w:p>
    <w:p w14:paraId="52C8C455" w14:textId="77777777" w:rsidR="00C203E8" w:rsidRDefault="00000000">
      <w:r>
        <w:t>• _________________________________________________________________________________________</w:t>
      </w:r>
    </w:p>
    <w:p w14:paraId="7B20DE92" w14:textId="77777777" w:rsidR="00C203E8" w:rsidRDefault="00000000">
      <w:r>
        <w:t>• _________________________________________________________________________________________</w:t>
      </w:r>
    </w:p>
    <w:p w14:paraId="3707843F" w14:textId="77777777" w:rsidR="00C203E8" w:rsidRDefault="00000000">
      <w:pPr>
        <w:pStyle w:val="Heading2"/>
      </w:pPr>
      <w:r>
        <w:t>12) Decisions Summary (copy into PROJECT_NOTES.md after)</w:t>
      </w:r>
    </w:p>
    <w:p w14:paraId="36692C72" w14:textId="5DBCD838" w:rsidR="00C203E8" w:rsidRDefault="00000000">
      <w:r>
        <w:t xml:space="preserve">- </w:t>
      </w:r>
      <w:r w:rsidR="008E6976">
        <w:t>By tonight, demo site up and running.</w:t>
      </w:r>
    </w:p>
    <w:p w14:paraId="7BDAD6CB" w14:textId="47621E0F" w:rsidR="00C203E8" w:rsidRDefault="00000000">
      <w:proofErr w:type="gramStart"/>
      <w:r>
        <w:t xml:space="preserve">- </w:t>
      </w:r>
      <w:r w:rsidR="008E6976">
        <w:t xml:space="preserve"> By</w:t>
      </w:r>
      <w:proofErr w:type="gramEnd"/>
      <w:r w:rsidR="008E6976">
        <w:t xml:space="preserve"> </w:t>
      </w:r>
      <w:proofErr w:type="gramStart"/>
      <w:r w:rsidR="008E6976">
        <w:t>tonight,,</w:t>
      </w:r>
      <w:proofErr w:type="gramEnd"/>
      <w:r w:rsidR="008E6976">
        <w:t xml:space="preserve"> site should have everything such as FAQs, contact info, </w:t>
      </w:r>
      <w:proofErr w:type="spellStart"/>
      <w:r w:rsidR="008E6976">
        <w:t>etc</w:t>
      </w:r>
      <w:proofErr w:type="spellEnd"/>
    </w:p>
    <w:p w14:paraId="5A2CA91F" w14:textId="4A856E34" w:rsidR="008E6976" w:rsidRDefault="008E6976">
      <w:r>
        <w:t>- Tomorrow, payment and terms stuff figured out, will need help drafting</w:t>
      </w:r>
    </w:p>
    <w:p w14:paraId="1C1EBC66" w14:textId="7F17B6DF" w:rsidR="008E6976" w:rsidRDefault="008E6976">
      <w:r>
        <w:lastRenderedPageBreak/>
        <w:t xml:space="preserve">Once </w:t>
      </w:r>
      <w:proofErr w:type="spellStart"/>
      <w:r>
        <w:t>owen</w:t>
      </w:r>
      <w:proofErr w:type="spellEnd"/>
      <w:r>
        <w:t xml:space="preserve"> finishes up site and </w:t>
      </w:r>
      <w:proofErr w:type="gramStart"/>
      <w:r>
        <w:t>is receiving</w:t>
      </w:r>
      <w:proofErr w:type="gramEnd"/>
      <w:r>
        <w:t xml:space="preserve"> responses from AI, I will do backend verifications and logic stuff.</w:t>
      </w:r>
    </w:p>
    <w:p w14:paraId="156F3198" w14:textId="77777777" w:rsidR="00C203E8" w:rsidRDefault="00000000">
      <w:r>
        <w:t>- _________________________________________________________________________________________</w:t>
      </w:r>
    </w:p>
    <w:p w14:paraId="65CE53D5" w14:textId="77777777" w:rsidR="00C203E8" w:rsidRDefault="00000000">
      <w:r>
        <w:t>- _________________________________________________________________________________________</w:t>
      </w:r>
    </w:p>
    <w:p w14:paraId="3772F463" w14:textId="77777777" w:rsidR="00C203E8" w:rsidRDefault="00000000">
      <w:r>
        <w:t>- _________________________________________________________________________________________</w:t>
      </w:r>
    </w:p>
    <w:p w14:paraId="501643EB" w14:textId="77777777" w:rsidR="00C203E8" w:rsidRDefault="00000000">
      <w:r>
        <w:t>- _________________________________________________________________________________________</w:t>
      </w:r>
    </w:p>
    <w:p w14:paraId="013872EE" w14:textId="77777777" w:rsidR="00C203E8" w:rsidRDefault="00000000">
      <w:pPr>
        <w:pStyle w:val="Heading2"/>
      </w:pPr>
      <w:r>
        <w:t>13)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C203E8" w14:paraId="3D4B29C8" w14:textId="77777777">
        <w:tc>
          <w:tcPr>
            <w:tcW w:w="2160" w:type="dxa"/>
          </w:tcPr>
          <w:p w14:paraId="6D9DBECB" w14:textId="77777777" w:rsidR="00C203E8" w:rsidRDefault="00000000">
            <w:r>
              <w:t>Owner</w:t>
            </w:r>
          </w:p>
        </w:tc>
        <w:tc>
          <w:tcPr>
            <w:tcW w:w="2160" w:type="dxa"/>
          </w:tcPr>
          <w:p w14:paraId="57AD63A3" w14:textId="77777777" w:rsidR="00C203E8" w:rsidRDefault="00000000">
            <w:r>
              <w:t>Action</w:t>
            </w:r>
          </w:p>
        </w:tc>
        <w:tc>
          <w:tcPr>
            <w:tcW w:w="2160" w:type="dxa"/>
          </w:tcPr>
          <w:p w14:paraId="31D44D31" w14:textId="77777777" w:rsidR="00C203E8" w:rsidRDefault="00000000">
            <w:r>
              <w:t>Due (date/time)</w:t>
            </w:r>
          </w:p>
        </w:tc>
        <w:tc>
          <w:tcPr>
            <w:tcW w:w="2160" w:type="dxa"/>
          </w:tcPr>
          <w:p w14:paraId="38A216A2" w14:textId="77777777" w:rsidR="00C203E8" w:rsidRDefault="00000000">
            <w:r>
              <w:t>Done?</w:t>
            </w:r>
          </w:p>
        </w:tc>
      </w:tr>
      <w:tr w:rsidR="00C203E8" w14:paraId="6EDE0905" w14:textId="77777777">
        <w:tc>
          <w:tcPr>
            <w:tcW w:w="2160" w:type="dxa"/>
          </w:tcPr>
          <w:p w14:paraId="078EAAD6" w14:textId="77777777" w:rsidR="00C203E8" w:rsidRDefault="00C203E8"/>
        </w:tc>
        <w:tc>
          <w:tcPr>
            <w:tcW w:w="2160" w:type="dxa"/>
          </w:tcPr>
          <w:p w14:paraId="073C8AAB" w14:textId="77777777" w:rsidR="00C203E8" w:rsidRDefault="00C203E8"/>
        </w:tc>
        <w:tc>
          <w:tcPr>
            <w:tcW w:w="2160" w:type="dxa"/>
          </w:tcPr>
          <w:p w14:paraId="38A07B11" w14:textId="77777777" w:rsidR="00C203E8" w:rsidRDefault="00C203E8"/>
        </w:tc>
        <w:tc>
          <w:tcPr>
            <w:tcW w:w="2160" w:type="dxa"/>
          </w:tcPr>
          <w:p w14:paraId="7F9E16CF" w14:textId="77777777" w:rsidR="00C203E8" w:rsidRDefault="00C203E8"/>
        </w:tc>
      </w:tr>
      <w:tr w:rsidR="00C203E8" w14:paraId="48EA5849" w14:textId="77777777">
        <w:tc>
          <w:tcPr>
            <w:tcW w:w="2160" w:type="dxa"/>
          </w:tcPr>
          <w:p w14:paraId="570CEE8A" w14:textId="77777777" w:rsidR="00C203E8" w:rsidRDefault="00C203E8"/>
        </w:tc>
        <w:tc>
          <w:tcPr>
            <w:tcW w:w="2160" w:type="dxa"/>
          </w:tcPr>
          <w:p w14:paraId="2628095D" w14:textId="77777777" w:rsidR="00C203E8" w:rsidRDefault="00C203E8"/>
        </w:tc>
        <w:tc>
          <w:tcPr>
            <w:tcW w:w="2160" w:type="dxa"/>
          </w:tcPr>
          <w:p w14:paraId="68FBF778" w14:textId="77777777" w:rsidR="00C203E8" w:rsidRDefault="00C203E8"/>
        </w:tc>
        <w:tc>
          <w:tcPr>
            <w:tcW w:w="2160" w:type="dxa"/>
          </w:tcPr>
          <w:p w14:paraId="2551A9C3" w14:textId="77777777" w:rsidR="00C203E8" w:rsidRDefault="00C203E8"/>
        </w:tc>
      </w:tr>
      <w:tr w:rsidR="00C203E8" w14:paraId="1535074B" w14:textId="77777777">
        <w:tc>
          <w:tcPr>
            <w:tcW w:w="2160" w:type="dxa"/>
          </w:tcPr>
          <w:p w14:paraId="6149B612" w14:textId="77777777" w:rsidR="00C203E8" w:rsidRDefault="00C203E8"/>
        </w:tc>
        <w:tc>
          <w:tcPr>
            <w:tcW w:w="2160" w:type="dxa"/>
          </w:tcPr>
          <w:p w14:paraId="63DAAA4D" w14:textId="77777777" w:rsidR="00C203E8" w:rsidRDefault="00C203E8"/>
        </w:tc>
        <w:tc>
          <w:tcPr>
            <w:tcW w:w="2160" w:type="dxa"/>
          </w:tcPr>
          <w:p w14:paraId="56C43D0A" w14:textId="77777777" w:rsidR="00C203E8" w:rsidRDefault="00C203E8"/>
        </w:tc>
        <w:tc>
          <w:tcPr>
            <w:tcW w:w="2160" w:type="dxa"/>
          </w:tcPr>
          <w:p w14:paraId="41668625" w14:textId="77777777" w:rsidR="00C203E8" w:rsidRDefault="00C203E8"/>
        </w:tc>
      </w:tr>
      <w:tr w:rsidR="00C203E8" w14:paraId="1CADDDB5" w14:textId="77777777">
        <w:tc>
          <w:tcPr>
            <w:tcW w:w="2160" w:type="dxa"/>
          </w:tcPr>
          <w:p w14:paraId="2E659786" w14:textId="77777777" w:rsidR="00C203E8" w:rsidRDefault="00C203E8"/>
        </w:tc>
        <w:tc>
          <w:tcPr>
            <w:tcW w:w="2160" w:type="dxa"/>
          </w:tcPr>
          <w:p w14:paraId="0A72A9E7" w14:textId="77777777" w:rsidR="00C203E8" w:rsidRDefault="00C203E8"/>
        </w:tc>
        <w:tc>
          <w:tcPr>
            <w:tcW w:w="2160" w:type="dxa"/>
          </w:tcPr>
          <w:p w14:paraId="6BECBB90" w14:textId="77777777" w:rsidR="00C203E8" w:rsidRDefault="00C203E8"/>
        </w:tc>
        <w:tc>
          <w:tcPr>
            <w:tcW w:w="2160" w:type="dxa"/>
          </w:tcPr>
          <w:p w14:paraId="73E46970" w14:textId="77777777" w:rsidR="00C203E8" w:rsidRDefault="00C203E8"/>
        </w:tc>
      </w:tr>
      <w:tr w:rsidR="00C203E8" w14:paraId="2A6504AA" w14:textId="77777777">
        <w:tc>
          <w:tcPr>
            <w:tcW w:w="2160" w:type="dxa"/>
          </w:tcPr>
          <w:p w14:paraId="551F3182" w14:textId="77777777" w:rsidR="00C203E8" w:rsidRDefault="00C203E8"/>
        </w:tc>
        <w:tc>
          <w:tcPr>
            <w:tcW w:w="2160" w:type="dxa"/>
          </w:tcPr>
          <w:p w14:paraId="28BB3061" w14:textId="77777777" w:rsidR="00C203E8" w:rsidRDefault="00C203E8"/>
        </w:tc>
        <w:tc>
          <w:tcPr>
            <w:tcW w:w="2160" w:type="dxa"/>
          </w:tcPr>
          <w:p w14:paraId="303BBF26" w14:textId="77777777" w:rsidR="00C203E8" w:rsidRDefault="00C203E8"/>
        </w:tc>
        <w:tc>
          <w:tcPr>
            <w:tcW w:w="2160" w:type="dxa"/>
          </w:tcPr>
          <w:p w14:paraId="7F20DA56" w14:textId="77777777" w:rsidR="00C203E8" w:rsidRDefault="00C203E8"/>
        </w:tc>
      </w:tr>
      <w:tr w:rsidR="00C203E8" w14:paraId="0D105FD4" w14:textId="77777777">
        <w:tc>
          <w:tcPr>
            <w:tcW w:w="2160" w:type="dxa"/>
          </w:tcPr>
          <w:p w14:paraId="0070A522" w14:textId="77777777" w:rsidR="00C203E8" w:rsidRDefault="00C203E8"/>
        </w:tc>
        <w:tc>
          <w:tcPr>
            <w:tcW w:w="2160" w:type="dxa"/>
          </w:tcPr>
          <w:p w14:paraId="7C7BC5BE" w14:textId="77777777" w:rsidR="00C203E8" w:rsidRDefault="00C203E8"/>
        </w:tc>
        <w:tc>
          <w:tcPr>
            <w:tcW w:w="2160" w:type="dxa"/>
          </w:tcPr>
          <w:p w14:paraId="335DF34D" w14:textId="77777777" w:rsidR="00C203E8" w:rsidRDefault="00C203E8"/>
        </w:tc>
        <w:tc>
          <w:tcPr>
            <w:tcW w:w="2160" w:type="dxa"/>
          </w:tcPr>
          <w:p w14:paraId="364B97EE" w14:textId="77777777" w:rsidR="00C203E8" w:rsidRDefault="00C203E8"/>
        </w:tc>
      </w:tr>
    </w:tbl>
    <w:p w14:paraId="4838FDBD" w14:textId="77777777" w:rsidR="00C203E8" w:rsidRDefault="00000000">
      <w:r>
        <w:t xml:space="preserve"> </w:t>
      </w:r>
    </w:p>
    <w:p w14:paraId="4D6B1E91" w14:textId="77777777" w:rsidR="00C203E8" w:rsidRDefault="00000000">
      <w:r>
        <w:rPr>
          <w:i/>
        </w:rPr>
        <w:t>Reminder: After the meeting, update PROJECT_NOTES.md and create/assign GitHub issues.</w:t>
      </w:r>
    </w:p>
    <w:sectPr w:rsidR="00C203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527921"/>
    <w:multiLevelType w:val="hybridMultilevel"/>
    <w:tmpl w:val="A2809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31315">
    <w:abstractNumId w:val="8"/>
  </w:num>
  <w:num w:numId="2" w16cid:durableId="486018744">
    <w:abstractNumId w:val="6"/>
  </w:num>
  <w:num w:numId="3" w16cid:durableId="1105493377">
    <w:abstractNumId w:val="5"/>
  </w:num>
  <w:num w:numId="4" w16cid:durableId="852183342">
    <w:abstractNumId w:val="4"/>
  </w:num>
  <w:num w:numId="5" w16cid:durableId="1927569125">
    <w:abstractNumId w:val="7"/>
  </w:num>
  <w:num w:numId="6" w16cid:durableId="1124758">
    <w:abstractNumId w:val="3"/>
  </w:num>
  <w:num w:numId="7" w16cid:durableId="2077504810">
    <w:abstractNumId w:val="2"/>
  </w:num>
  <w:num w:numId="8" w16cid:durableId="2117869589">
    <w:abstractNumId w:val="1"/>
  </w:num>
  <w:num w:numId="9" w16cid:durableId="1581671626">
    <w:abstractNumId w:val="0"/>
  </w:num>
  <w:num w:numId="10" w16cid:durableId="1025863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16A"/>
    <w:rsid w:val="0015074B"/>
    <w:rsid w:val="0029639D"/>
    <w:rsid w:val="00326F90"/>
    <w:rsid w:val="007D494B"/>
    <w:rsid w:val="008E6976"/>
    <w:rsid w:val="00AA1D8D"/>
    <w:rsid w:val="00B47730"/>
    <w:rsid w:val="00B71CB8"/>
    <w:rsid w:val="00BB393D"/>
    <w:rsid w:val="00C05110"/>
    <w:rsid w:val="00C203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D27D8"/>
  <w14:defaultImageDpi w14:val="300"/>
  <w15:docId w15:val="{C9CB1393-92E5-4276-9D16-86DC3560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mall">
    <w:name w:val="Small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Kuehn, Jackson</cp:lastModifiedBy>
  <cp:revision>2</cp:revision>
  <dcterms:created xsi:type="dcterms:W3CDTF">2025-09-14T17:43:00Z</dcterms:created>
  <dcterms:modified xsi:type="dcterms:W3CDTF">2025-09-14T17:43:00Z</dcterms:modified>
  <cp:category/>
</cp:coreProperties>
</file>